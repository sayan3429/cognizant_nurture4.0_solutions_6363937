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Unit Testing: Objectives, Concepts, and Examples</w: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1. Unit Testing vs Functional Testing</w:t>
      </w:r>
    </w:p>
    <w:p w:rsidR="001948C4" w:rsidRPr="001948C4" w:rsidRDefault="001948C4" w:rsidP="001948C4">
      <w:pPr>
        <w:numPr>
          <w:ilvl w:val="0"/>
          <w:numId w:val="10"/>
        </w:numPr>
        <w:rPr>
          <w:lang w:val="en-IN"/>
        </w:rPr>
      </w:pPr>
      <w:r w:rsidRPr="001948C4">
        <w:rPr>
          <w:b/>
          <w:bCs/>
          <w:lang w:val="en-IN"/>
        </w:rPr>
        <w:t>Unit Testing</w:t>
      </w:r>
    </w:p>
    <w:p w:rsidR="001948C4" w:rsidRPr="001948C4" w:rsidRDefault="001948C4" w:rsidP="001948C4">
      <w:pPr>
        <w:numPr>
          <w:ilvl w:val="1"/>
          <w:numId w:val="10"/>
        </w:numPr>
        <w:rPr>
          <w:lang w:val="en-IN"/>
        </w:rPr>
      </w:pPr>
      <w:r w:rsidRPr="001948C4">
        <w:rPr>
          <w:lang w:val="en-IN"/>
        </w:rPr>
        <w:t xml:space="preserve">Tests the </w:t>
      </w:r>
      <w:r w:rsidRPr="001948C4">
        <w:rPr>
          <w:b/>
          <w:bCs/>
          <w:lang w:val="en-IN"/>
        </w:rPr>
        <w:t>smallest parts of an application</w:t>
      </w:r>
      <w:r w:rsidRPr="001948C4">
        <w:rPr>
          <w:lang w:val="en-IN"/>
        </w:rPr>
        <w:t xml:space="preserve"> (e.g. methods or functions) in isolation.</w:t>
      </w:r>
    </w:p>
    <w:p w:rsidR="001948C4" w:rsidRPr="001948C4" w:rsidRDefault="001948C4" w:rsidP="001948C4">
      <w:pPr>
        <w:numPr>
          <w:ilvl w:val="1"/>
          <w:numId w:val="10"/>
        </w:numPr>
        <w:rPr>
          <w:lang w:val="en-IN"/>
        </w:rPr>
      </w:pPr>
      <w:r w:rsidRPr="001948C4">
        <w:rPr>
          <w:lang w:val="en-IN"/>
        </w:rPr>
        <w:t xml:space="preserve">Written primarily by developers using unit testing frameworks such as </w:t>
      </w:r>
      <w:proofErr w:type="spellStart"/>
      <w:r w:rsidRPr="001948C4">
        <w:rPr>
          <w:b/>
          <w:bCs/>
          <w:lang w:val="en-IN"/>
        </w:rPr>
        <w:t>NUnit</w:t>
      </w:r>
      <w:proofErr w:type="spellEnd"/>
      <w:r w:rsidRPr="001948C4">
        <w:rPr>
          <w:lang w:val="en-IN"/>
        </w:rPr>
        <w:t xml:space="preserve"> or </w:t>
      </w:r>
      <w:proofErr w:type="spellStart"/>
      <w:r w:rsidRPr="001948C4">
        <w:rPr>
          <w:b/>
          <w:bCs/>
          <w:lang w:val="en-IN"/>
        </w:rPr>
        <w:t>xUnit</w:t>
      </w:r>
      <w:proofErr w:type="spellEnd"/>
      <w:r w:rsidRPr="001948C4">
        <w:rPr>
          <w:lang w:val="en-IN"/>
        </w:rPr>
        <w:t>.</w:t>
      </w:r>
    </w:p>
    <w:p w:rsidR="001948C4" w:rsidRPr="001948C4" w:rsidRDefault="001948C4" w:rsidP="001948C4">
      <w:pPr>
        <w:numPr>
          <w:ilvl w:val="1"/>
          <w:numId w:val="10"/>
        </w:numPr>
        <w:rPr>
          <w:lang w:val="en-IN"/>
        </w:rPr>
      </w:pPr>
      <w:r w:rsidRPr="001948C4">
        <w:rPr>
          <w:lang w:val="en-IN"/>
        </w:rPr>
        <w:t>Fast, precise, and code-focused.</w:t>
      </w:r>
    </w:p>
    <w:p w:rsidR="001948C4" w:rsidRPr="001948C4" w:rsidRDefault="001948C4" w:rsidP="001948C4">
      <w:pPr>
        <w:numPr>
          <w:ilvl w:val="0"/>
          <w:numId w:val="10"/>
        </w:numPr>
        <w:rPr>
          <w:lang w:val="en-IN"/>
        </w:rPr>
      </w:pPr>
      <w:r w:rsidRPr="001948C4">
        <w:rPr>
          <w:b/>
          <w:bCs/>
          <w:lang w:val="en-IN"/>
        </w:rPr>
        <w:t>Functional Testing</w:t>
      </w:r>
    </w:p>
    <w:p w:rsidR="001948C4" w:rsidRPr="001948C4" w:rsidRDefault="001948C4" w:rsidP="001948C4">
      <w:pPr>
        <w:numPr>
          <w:ilvl w:val="1"/>
          <w:numId w:val="10"/>
        </w:numPr>
        <w:rPr>
          <w:lang w:val="en-IN"/>
        </w:rPr>
      </w:pPr>
      <w:r w:rsidRPr="001948C4">
        <w:rPr>
          <w:lang w:val="en-IN"/>
        </w:rPr>
        <w:t xml:space="preserve">Tests the </w:t>
      </w:r>
      <w:r w:rsidRPr="001948C4">
        <w:rPr>
          <w:b/>
          <w:bCs/>
          <w:lang w:val="en-IN"/>
        </w:rPr>
        <w:t>entire system or specific features</w:t>
      </w:r>
      <w:r w:rsidRPr="001948C4">
        <w:rPr>
          <w:lang w:val="en-IN"/>
        </w:rPr>
        <w:t xml:space="preserve"> against business requirements.</w:t>
      </w:r>
    </w:p>
    <w:p w:rsidR="001948C4" w:rsidRPr="001948C4" w:rsidRDefault="001948C4" w:rsidP="001948C4">
      <w:pPr>
        <w:numPr>
          <w:ilvl w:val="1"/>
          <w:numId w:val="10"/>
        </w:numPr>
        <w:rPr>
          <w:lang w:val="en-IN"/>
        </w:rPr>
      </w:pPr>
      <w:r w:rsidRPr="001948C4">
        <w:rPr>
          <w:lang w:val="en-IN"/>
        </w:rPr>
        <w:t>Focuses on user interactions, workflows, and feature correctness.</w:t>
      </w:r>
    </w:p>
    <w:p w:rsidR="001948C4" w:rsidRPr="001948C4" w:rsidRDefault="001948C4" w:rsidP="001948C4">
      <w:pPr>
        <w:numPr>
          <w:ilvl w:val="0"/>
          <w:numId w:val="10"/>
        </w:numPr>
        <w:rPr>
          <w:lang w:val="en-IN"/>
        </w:rPr>
      </w:pPr>
      <w:r w:rsidRPr="001948C4">
        <w:rPr>
          <w:b/>
          <w:bCs/>
          <w:lang w:val="en-IN"/>
        </w:rPr>
        <w:t>Key Differences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3163"/>
        <w:gridCol w:w="3202"/>
      </w:tblGrid>
      <w:tr w:rsidR="001948C4" w:rsidRPr="001948C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b/>
                <w:bCs/>
                <w:lang w:val="en-IN"/>
              </w:rPr>
            </w:pPr>
            <w:r w:rsidRPr="001948C4">
              <w:rPr>
                <w:b/>
                <w:bCs/>
                <w:lang w:val="en-IN"/>
              </w:rPr>
              <w:t>Aspect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b/>
                <w:bCs/>
                <w:lang w:val="en-IN"/>
              </w:rPr>
            </w:pPr>
            <w:r w:rsidRPr="001948C4">
              <w:rPr>
                <w:b/>
                <w:bCs/>
                <w:lang w:val="en-IN"/>
              </w:rPr>
              <w:t>Unit Testing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b/>
                <w:bCs/>
                <w:lang w:val="en-IN"/>
              </w:rPr>
            </w:pPr>
            <w:r w:rsidRPr="001948C4">
              <w:rPr>
                <w:b/>
                <w:bCs/>
                <w:lang w:val="en-IN"/>
              </w:rPr>
              <w:t>Functional Testing</w:t>
            </w:r>
          </w:p>
        </w:tc>
      </w:tr>
      <w:tr w:rsidR="001948C4" w:rsidRPr="00194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Scope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Smallest units (methods, classes)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Entire features or workflows</w:t>
            </w:r>
          </w:p>
        </w:tc>
      </w:tr>
      <w:tr w:rsidR="001948C4" w:rsidRPr="00194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Fast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Slower</w:t>
            </w:r>
          </w:p>
        </w:tc>
      </w:tr>
      <w:tr w:rsidR="001948C4" w:rsidRPr="00194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Focus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Code logic and correctness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Business logic and user scenarios</w:t>
            </w:r>
          </w:p>
        </w:tc>
      </w:tr>
      <w:tr w:rsidR="001948C4" w:rsidRPr="001948C4">
        <w:trPr>
          <w:tblCellSpacing w:w="15" w:type="dxa"/>
        </w:trPr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Who Writes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Developers</w:t>
            </w:r>
          </w:p>
        </w:tc>
        <w:tc>
          <w:tcPr>
            <w:tcW w:w="0" w:type="auto"/>
            <w:vAlign w:val="center"/>
            <w:hideMark/>
          </w:tcPr>
          <w:p w:rsidR="001948C4" w:rsidRPr="001948C4" w:rsidRDefault="001948C4" w:rsidP="001948C4">
            <w:pPr>
              <w:rPr>
                <w:lang w:val="en-IN"/>
              </w:rPr>
            </w:pPr>
            <w:r w:rsidRPr="001948C4">
              <w:rPr>
                <w:lang w:val="en-IN"/>
              </w:rPr>
              <w:t>Testers / QA team</w:t>
            </w:r>
          </w:p>
        </w:tc>
      </w:tr>
    </w:tbl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pict>
          <v:rect id="_x0000_i1061" style="width:0;height:1.5pt" o:hralign="center" o:hrstd="t" o:hr="t" fillcolor="#a0a0a0" stroked="f"/>
        </w:pic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2. Types of Testing</w:t>
      </w:r>
    </w:p>
    <w:p w:rsidR="001948C4" w:rsidRPr="001948C4" w:rsidRDefault="001948C4" w:rsidP="001948C4">
      <w:pPr>
        <w:numPr>
          <w:ilvl w:val="0"/>
          <w:numId w:val="11"/>
        </w:numPr>
        <w:rPr>
          <w:lang w:val="en-IN"/>
        </w:rPr>
      </w:pPr>
      <w:r w:rsidRPr="001948C4">
        <w:rPr>
          <w:b/>
          <w:bCs/>
          <w:lang w:val="en-IN"/>
        </w:rPr>
        <w:t>Unit Testing:</w:t>
      </w:r>
      <w:r w:rsidRPr="001948C4">
        <w:rPr>
          <w:lang w:val="en-IN"/>
        </w:rPr>
        <w:t xml:space="preserve"> Testing individual units or components in isolation.</w:t>
      </w:r>
    </w:p>
    <w:p w:rsidR="001948C4" w:rsidRPr="001948C4" w:rsidRDefault="001948C4" w:rsidP="001948C4">
      <w:pPr>
        <w:numPr>
          <w:ilvl w:val="0"/>
          <w:numId w:val="11"/>
        </w:numPr>
        <w:rPr>
          <w:lang w:val="en-IN"/>
        </w:rPr>
      </w:pPr>
      <w:r w:rsidRPr="001948C4">
        <w:rPr>
          <w:b/>
          <w:bCs/>
          <w:lang w:val="en-IN"/>
        </w:rPr>
        <w:t>Functional Testing:</w:t>
      </w:r>
      <w:r w:rsidRPr="001948C4">
        <w:rPr>
          <w:lang w:val="en-IN"/>
        </w:rPr>
        <w:t xml:space="preserve"> Validating that features work as intended for the user.</w:t>
      </w:r>
    </w:p>
    <w:p w:rsidR="001948C4" w:rsidRPr="001948C4" w:rsidRDefault="001948C4" w:rsidP="001948C4">
      <w:pPr>
        <w:numPr>
          <w:ilvl w:val="0"/>
          <w:numId w:val="11"/>
        </w:numPr>
        <w:rPr>
          <w:lang w:val="en-IN"/>
        </w:rPr>
      </w:pPr>
      <w:r w:rsidRPr="001948C4">
        <w:rPr>
          <w:b/>
          <w:bCs/>
          <w:lang w:val="en-IN"/>
        </w:rPr>
        <w:t>Automated Testing:</w:t>
      </w:r>
      <w:r w:rsidRPr="001948C4">
        <w:rPr>
          <w:lang w:val="en-IN"/>
        </w:rPr>
        <w:t xml:space="preserve"> Using scripts/tools to run tests automatically.</w:t>
      </w:r>
    </w:p>
    <w:p w:rsidR="001948C4" w:rsidRPr="001948C4" w:rsidRDefault="001948C4" w:rsidP="001948C4">
      <w:pPr>
        <w:numPr>
          <w:ilvl w:val="0"/>
          <w:numId w:val="11"/>
        </w:numPr>
        <w:rPr>
          <w:lang w:val="en-IN"/>
        </w:rPr>
      </w:pPr>
      <w:r w:rsidRPr="001948C4">
        <w:rPr>
          <w:b/>
          <w:bCs/>
          <w:lang w:val="en-IN"/>
        </w:rPr>
        <w:t>Performance Testing:</w:t>
      </w:r>
      <w:r w:rsidRPr="001948C4">
        <w:rPr>
          <w:lang w:val="en-IN"/>
        </w:rPr>
        <w:t xml:space="preserve"> Evaluating how the system performs under expected or peak loads.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pict>
          <v:rect id="_x0000_i1062" style="width:0;height:1.5pt" o:hralign="center" o:hrstd="t" o:hr="t" fillcolor="#a0a0a0" stroked="f"/>
        </w:pic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3. Benefits of Automated Testing</w:t>
      </w:r>
    </w:p>
    <w:p w:rsidR="001948C4" w:rsidRPr="001948C4" w:rsidRDefault="001948C4" w:rsidP="001948C4">
      <w:pPr>
        <w:numPr>
          <w:ilvl w:val="0"/>
          <w:numId w:val="12"/>
        </w:numPr>
        <w:rPr>
          <w:lang w:val="en-IN"/>
        </w:rPr>
      </w:pPr>
      <w:r w:rsidRPr="001948C4">
        <w:rPr>
          <w:lang w:val="en-IN"/>
        </w:rPr>
        <w:lastRenderedPageBreak/>
        <w:t xml:space="preserve">Provides </w:t>
      </w:r>
      <w:r w:rsidRPr="001948C4">
        <w:rPr>
          <w:b/>
          <w:bCs/>
          <w:lang w:val="en-IN"/>
        </w:rPr>
        <w:t>quick feedback</w:t>
      </w:r>
      <w:r w:rsidRPr="001948C4">
        <w:rPr>
          <w:lang w:val="en-IN"/>
        </w:rPr>
        <w:t xml:space="preserve"> during development.</w:t>
      </w:r>
    </w:p>
    <w:p w:rsidR="001948C4" w:rsidRPr="001948C4" w:rsidRDefault="001948C4" w:rsidP="001948C4">
      <w:pPr>
        <w:numPr>
          <w:ilvl w:val="0"/>
          <w:numId w:val="12"/>
        </w:numPr>
        <w:rPr>
          <w:lang w:val="en-IN"/>
        </w:rPr>
      </w:pPr>
      <w:r w:rsidRPr="001948C4">
        <w:rPr>
          <w:lang w:val="en-IN"/>
        </w:rPr>
        <w:t xml:space="preserve">Detects bugs </w:t>
      </w:r>
      <w:r w:rsidRPr="001948C4">
        <w:rPr>
          <w:b/>
          <w:bCs/>
          <w:lang w:val="en-IN"/>
        </w:rPr>
        <w:t>early</w:t>
      </w:r>
      <w:r w:rsidRPr="001948C4">
        <w:rPr>
          <w:lang w:val="en-IN"/>
        </w:rPr>
        <w:t xml:space="preserve"> in the development cycle.</w:t>
      </w:r>
    </w:p>
    <w:p w:rsidR="001948C4" w:rsidRPr="001948C4" w:rsidRDefault="001948C4" w:rsidP="001948C4">
      <w:pPr>
        <w:numPr>
          <w:ilvl w:val="0"/>
          <w:numId w:val="12"/>
        </w:numPr>
        <w:rPr>
          <w:lang w:val="en-IN"/>
        </w:rPr>
      </w:pPr>
      <w:r w:rsidRPr="001948C4">
        <w:rPr>
          <w:lang w:val="en-IN"/>
        </w:rPr>
        <w:t xml:space="preserve">Supports </w:t>
      </w:r>
      <w:r w:rsidRPr="001948C4">
        <w:rPr>
          <w:b/>
          <w:bCs/>
          <w:lang w:val="en-IN"/>
        </w:rPr>
        <w:t>Continuous Integration (CI)</w:t>
      </w:r>
      <w:r w:rsidRPr="001948C4">
        <w:rPr>
          <w:lang w:val="en-IN"/>
        </w:rPr>
        <w:t xml:space="preserve"> pipelines efficiently.</w:t>
      </w:r>
    </w:p>
    <w:p w:rsidR="001948C4" w:rsidRPr="001948C4" w:rsidRDefault="001948C4" w:rsidP="001948C4">
      <w:pPr>
        <w:numPr>
          <w:ilvl w:val="0"/>
          <w:numId w:val="12"/>
        </w:numPr>
        <w:rPr>
          <w:lang w:val="en-IN"/>
        </w:rPr>
      </w:pPr>
      <w:r w:rsidRPr="001948C4">
        <w:rPr>
          <w:lang w:val="en-IN"/>
        </w:rPr>
        <w:t>Saves time compared to repetitive manual testing.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pict>
          <v:rect id="_x0000_i1063" style="width:0;height:1.5pt" o:hralign="center" o:hrstd="t" o:hr="t" fillcolor="#a0a0a0" stroked="f"/>
        </w:pic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4. Loosely Coupled and Testable Design</w:t>
      </w:r>
    </w:p>
    <w:p w:rsidR="001948C4" w:rsidRPr="001948C4" w:rsidRDefault="001948C4" w:rsidP="001948C4">
      <w:pPr>
        <w:numPr>
          <w:ilvl w:val="0"/>
          <w:numId w:val="13"/>
        </w:numPr>
        <w:rPr>
          <w:lang w:val="en-IN"/>
        </w:rPr>
      </w:pPr>
      <w:r w:rsidRPr="001948C4">
        <w:rPr>
          <w:b/>
          <w:bCs/>
          <w:lang w:val="en-IN"/>
        </w:rPr>
        <w:t>Loosely Coupled Design</w:t>
      </w:r>
    </w:p>
    <w:p w:rsidR="001948C4" w:rsidRPr="001948C4" w:rsidRDefault="001948C4" w:rsidP="001948C4">
      <w:pPr>
        <w:numPr>
          <w:ilvl w:val="1"/>
          <w:numId w:val="13"/>
        </w:numPr>
        <w:rPr>
          <w:lang w:val="en-IN"/>
        </w:rPr>
      </w:pPr>
      <w:r w:rsidRPr="001948C4">
        <w:rPr>
          <w:lang w:val="en-IN"/>
        </w:rPr>
        <w:t xml:space="preserve">Separates concerns to make components </w:t>
      </w:r>
      <w:r w:rsidRPr="001948C4">
        <w:rPr>
          <w:b/>
          <w:bCs/>
          <w:lang w:val="en-IN"/>
        </w:rPr>
        <w:t>independent and easier to test</w:t>
      </w:r>
      <w:r w:rsidRPr="001948C4">
        <w:rPr>
          <w:lang w:val="en-IN"/>
        </w:rPr>
        <w:t>.</w:t>
      </w:r>
    </w:p>
    <w:p w:rsidR="001948C4" w:rsidRPr="001948C4" w:rsidRDefault="001948C4" w:rsidP="001948C4">
      <w:pPr>
        <w:numPr>
          <w:ilvl w:val="1"/>
          <w:numId w:val="13"/>
        </w:numPr>
        <w:rPr>
          <w:lang w:val="en-IN"/>
        </w:rPr>
      </w:pPr>
      <w:r w:rsidRPr="001948C4">
        <w:rPr>
          <w:lang w:val="en-IN"/>
        </w:rPr>
        <w:t>Promotes dependency injection for flexibility.</w:t>
      </w:r>
    </w:p>
    <w:p w:rsidR="001948C4" w:rsidRPr="001948C4" w:rsidRDefault="001948C4" w:rsidP="001948C4">
      <w:pPr>
        <w:numPr>
          <w:ilvl w:val="0"/>
          <w:numId w:val="13"/>
        </w:numPr>
        <w:rPr>
          <w:lang w:val="en-IN"/>
        </w:rPr>
      </w:pPr>
      <w:r w:rsidRPr="001948C4">
        <w:rPr>
          <w:b/>
          <w:bCs/>
          <w:lang w:val="en-IN"/>
        </w:rPr>
        <w:t>Example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public interface </w:t>
      </w:r>
      <w:proofErr w:type="spellStart"/>
      <w:r w:rsidRPr="001948C4">
        <w:rPr>
          <w:lang w:val="en-IN"/>
        </w:rPr>
        <w:t>IDataService</w:t>
      </w:r>
      <w:proofErr w:type="spellEnd"/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string </w:t>
      </w:r>
      <w:proofErr w:type="spellStart"/>
      <w:r w:rsidRPr="001948C4">
        <w:rPr>
          <w:lang w:val="en-IN"/>
        </w:rPr>
        <w:t>GetData</w:t>
      </w:r>
      <w:proofErr w:type="spellEnd"/>
      <w:r w:rsidRPr="001948C4">
        <w:rPr>
          <w:lang w:val="en-IN"/>
        </w:rPr>
        <w:t>();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}</w:t>
      </w:r>
    </w:p>
    <w:p w:rsidR="001948C4" w:rsidRPr="001948C4" w:rsidRDefault="001948C4" w:rsidP="001948C4">
      <w:pPr>
        <w:rPr>
          <w:lang w:val="en-IN"/>
        </w:rPr>
      </w:pP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public class </w:t>
      </w:r>
      <w:proofErr w:type="spellStart"/>
      <w:r w:rsidRPr="001948C4">
        <w:rPr>
          <w:lang w:val="en-IN"/>
        </w:rPr>
        <w:t>BusinessLogic</w:t>
      </w:r>
      <w:proofErr w:type="spellEnd"/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private </w:t>
      </w:r>
      <w:proofErr w:type="spellStart"/>
      <w:r w:rsidRPr="001948C4">
        <w:rPr>
          <w:lang w:val="en-IN"/>
        </w:rPr>
        <w:t>readonly</w:t>
      </w:r>
      <w:proofErr w:type="spellEnd"/>
      <w:r w:rsidRPr="001948C4">
        <w:rPr>
          <w:lang w:val="en-IN"/>
        </w:rPr>
        <w:t xml:space="preserve"> </w:t>
      </w:r>
      <w:proofErr w:type="spellStart"/>
      <w:r w:rsidRPr="001948C4">
        <w:rPr>
          <w:lang w:val="en-IN"/>
        </w:rPr>
        <w:t>IDataService</w:t>
      </w:r>
      <w:proofErr w:type="spellEnd"/>
      <w:r w:rsidRPr="001948C4">
        <w:rPr>
          <w:lang w:val="en-IN"/>
        </w:rPr>
        <w:t xml:space="preserve"> _service;</w:t>
      </w:r>
    </w:p>
    <w:p w:rsidR="001948C4" w:rsidRPr="001948C4" w:rsidRDefault="001948C4" w:rsidP="001948C4">
      <w:pPr>
        <w:rPr>
          <w:lang w:val="en-IN"/>
        </w:rPr>
      </w:pP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</w:t>
      </w:r>
      <w:proofErr w:type="spellStart"/>
      <w:r w:rsidRPr="001948C4">
        <w:rPr>
          <w:lang w:val="en-IN"/>
        </w:rPr>
        <w:t>BusinessLogic</w:t>
      </w:r>
      <w:proofErr w:type="spellEnd"/>
      <w:r w:rsidRPr="001948C4">
        <w:rPr>
          <w:lang w:val="en-IN"/>
        </w:rPr>
        <w:t>(</w:t>
      </w:r>
      <w:proofErr w:type="spellStart"/>
      <w:r w:rsidRPr="001948C4">
        <w:rPr>
          <w:lang w:val="en-IN"/>
        </w:rPr>
        <w:t>IDataService</w:t>
      </w:r>
      <w:proofErr w:type="spellEnd"/>
      <w:r w:rsidRPr="001948C4">
        <w:rPr>
          <w:lang w:val="en-IN"/>
        </w:rPr>
        <w:t xml:space="preserve"> service)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_service = service;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}</w:t>
      </w:r>
    </w:p>
    <w:p w:rsidR="001948C4" w:rsidRPr="001948C4" w:rsidRDefault="001948C4" w:rsidP="001948C4">
      <w:pPr>
        <w:rPr>
          <w:lang w:val="en-IN"/>
        </w:rPr>
      </w:pP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string Process() =&gt; _</w:t>
      </w:r>
      <w:proofErr w:type="spellStart"/>
      <w:r w:rsidRPr="001948C4">
        <w:rPr>
          <w:lang w:val="en-IN"/>
        </w:rPr>
        <w:t>service.GetData</w:t>
      </w:r>
      <w:proofErr w:type="spellEnd"/>
      <w:r w:rsidRPr="001948C4">
        <w:rPr>
          <w:lang w:val="en-IN"/>
        </w:rPr>
        <w:t>();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}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lastRenderedPageBreak/>
        <w:pict>
          <v:rect id="_x0000_i1064" style="width:0;height:1.5pt" o:hralign="center" o:hrstd="t" o:hr="t" fillcolor="#a0a0a0" stroked="f"/>
        </w:pic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5. Writing a Unit Test: Calculator Addition Example (</w:t>
      </w:r>
      <w:proofErr w:type="spellStart"/>
      <w:r w:rsidRPr="001948C4">
        <w:rPr>
          <w:b/>
          <w:bCs/>
          <w:lang w:val="en-IN"/>
        </w:rPr>
        <w:t>NUnit</w:t>
      </w:r>
      <w:proofErr w:type="spellEnd"/>
      <w:r w:rsidRPr="001948C4">
        <w:rPr>
          <w:b/>
          <w:bCs/>
          <w:lang w:val="en-IN"/>
        </w:rPr>
        <w:t>)</w:t>
      </w:r>
    </w:p>
    <w:p w:rsidR="001948C4" w:rsidRPr="001948C4" w:rsidRDefault="001948C4" w:rsidP="001948C4">
      <w:pPr>
        <w:numPr>
          <w:ilvl w:val="0"/>
          <w:numId w:val="14"/>
        </w:numPr>
        <w:rPr>
          <w:lang w:val="en-IN"/>
        </w:rPr>
      </w:pPr>
      <w:r w:rsidRPr="001948C4">
        <w:rPr>
          <w:b/>
          <w:bCs/>
          <w:lang w:val="en-IN"/>
        </w:rPr>
        <w:t>Test Code</w:t>
      </w:r>
    </w:p>
    <w:p w:rsidR="001948C4" w:rsidRPr="001948C4" w:rsidRDefault="001948C4" w:rsidP="001948C4">
      <w:pPr>
        <w:rPr>
          <w:lang w:val="en-IN"/>
        </w:rPr>
      </w:pPr>
      <w:proofErr w:type="spellStart"/>
      <w:r w:rsidRPr="001948C4">
        <w:rPr>
          <w:lang w:val="en-IN"/>
        </w:rPr>
        <w:t>csharp</w:t>
      </w:r>
      <w:proofErr w:type="spellEnd"/>
    </w:p>
    <w:p w:rsidR="001948C4" w:rsidRPr="001948C4" w:rsidRDefault="001948C4" w:rsidP="001948C4">
      <w:pPr>
        <w:rPr>
          <w:lang w:val="en-IN"/>
        </w:rPr>
      </w:pPr>
      <w:proofErr w:type="spellStart"/>
      <w:r w:rsidRPr="001948C4">
        <w:rPr>
          <w:lang w:val="en-IN"/>
        </w:rPr>
        <w:t>CopyEdit</w:t>
      </w:r>
      <w:proofErr w:type="spellEnd"/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[</w:t>
      </w:r>
      <w:proofErr w:type="spellStart"/>
      <w:r w:rsidRPr="001948C4">
        <w:rPr>
          <w:lang w:val="en-IN"/>
        </w:rPr>
        <w:t>TestFixture</w:t>
      </w:r>
      <w:proofErr w:type="spellEnd"/>
      <w:r w:rsidRPr="001948C4">
        <w:rPr>
          <w:lang w:val="en-IN"/>
        </w:rPr>
        <w:t>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public class </w:t>
      </w:r>
      <w:proofErr w:type="spellStart"/>
      <w:r w:rsidRPr="001948C4">
        <w:rPr>
          <w:lang w:val="en-IN"/>
        </w:rPr>
        <w:t>CalculatorTests</w:t>
      </w:r>
      <w:proofErr w:type="spellEnd"/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[Test]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void </w:t>
      </w:r>
      <w:proofErr w:type="spellStart"/>
      <w:r w:rsidRPr="001948C4">
        <w:rPr>
          <w:lang w:val="en-IN"/>
        </w:rPr>
        <w:t>Add_TwoNumbers_ReturnsSum</w:t>
      </w:r>
      <w:proofErr w:type="spellEnd"/>
      <w:r w:rsidRPr="001948C4">
        <w:rPr>
          <w:lang w:val="en-IN"/>
        </w:rPr>
        <w:t>()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var calc = new Calculator();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var result = </w:t>
      </w:r>
      <w:proofErr w:type="spellStart"/>
      <w:r w:rsidRPr="001948C4">
        <w:rPr>
          <w:lang w:val="en-IN"/>
        </w:rPr>
        <w:t>calc.Add</w:t>
      </w:r>
      <w:proofErr w:type="spellEnd"/>
      <w:r w:rsidRPr="001948C4">
        <w:rPr>
          <w:lang w:val="en-IN"/>
        </w:rPr>
        <w:t>(2, 3);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</w:t>
      </w:r>
      <w:proofErr w:type="spellStart"/>
      <w:r w:rsidRPr="001948C4">
        <w:rPr>
          <w:lang w:val="en-IN"/>
        </w:rPr>
        <w:t>Assert.AreEqual</w:t>
      </w:r>
      <w:proofErr w:type="spellEnd"/>
      <w:r w:rsidRPr="001948C4">
        <w:rPr>
          <w:lang w:val="en-IN"/>
        </w:rPr>
        <w:t>(5, result);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}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}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pict>
          <v:rect id="_x0000_i1065" style="width:0;height:1.5pt" o:hralign="center" o:hrstd="t" o:hr="t" fillcolor="#a0a0a0" stroked="f"/>
        </w:pic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6. [</w:t>
      </w:r>
      <w:proofErr w:type="spellStart"/>
      <w:r w:rsidRPr="001948C4">
        <w:rPr>
          <w:b/>
          <w:bCs/>
          <w:lang w:val="en-IN"/>
        </w:rPr>
        <w:t>SetUp</w:t>
      </w:r>
      <w:proofErr w:type="spellEnd"/>
      <w:r w:rsidRPr="001948C4">
        <w:rPr>
          <w:b/>
          <w:bCs/>
          <w:lang w:val="en-IN"/>
        </w:rPr>
        <w:t>], [</w:t>
      </w:r>
      <w:proofErr w:type="spellStart"/>
      <w:r w:rsidRPr="001948C4">
        <w:rPr>
          <w:b/>
          <w:bCs/>
          <w:lang w:val="en-IN"/>
        </w:rPr>
        <w:t>TearDown</w:t>
      </w:r>
      <w:proofErr w:type="spellEnd"/>
      <w:r w:rsidRPr="001948C4">
        <w:rPr>
          <w:b/>
          <w:bCs/>
          <w:lang w:val="en-IN"/>
        </w:rPr>
        <w:t>], and [Ignore] Attributes</w:t>
      </w:r>
    </w:p>
    <w:p w:rsidR="001948C4" w:rsidRPr="001948C4" w:rsidRDefault="001948C4" w:rsidP="001948C4">
      <w:pPr>
        <w:numPr>
          <w:ilvl w:val="0"/>
          <w:numId w:val="15"/>
        </w:numPr>
        <w:rPr>
          <w:lang w:val="en-IN"/>
        </w:rPr>
      </w:pPr>
      <w:r w:rsidRPr="001948C4">
        <w:rPr>
          <w:b/>
          <w:bCs/>
          <w:lang w:val="en-IN"/>
        </w:rPr>
        <w:t>[</w:t>
      </w:r>
      <w:proofErr w:type="spellStart"/>
      <w:r w:rsidRPr="001948C4">
        <w:rPr>
          <w:b/>
          <w:bCs/>
          <w:lang w:val="en-IN"/>
        </w:rPr>
        <w:t>SetUp</w:t>
      </w:r>
      <w:proofErr w:type="spellEnd"/>
      <w:r w:rsidRPr="001948C4">
        <w:rPr>
          <w:b/>
          <w:bCs/>
          <w:lang w:val="en-IN"/>
        </w:rPr>
        <w:t>]:</w:t>
      </w:r>
      <w:r w:rsidRPr="001948C4">
        <w:rPr>
          <w:lang w:val="en-IN"/>
        </w:rPr>
        <w:t xml:space="preserve"> Runs before each test method (e.g. initialize test objects).</w:t>
      </w:r>
    </w:p>
    <w:p w:rsidR="001948C4" w:rsidRPr="001948C4" w:rsidRDefault="001948C4" w:rsidP="001948C4">
      <w:pPr>
        <w:numPr>
          <w:ilvl w:val="0"/>
          <w:numId w:val="15"/>
        </w:numPr>
        <w:rPr>
          <w:lang w:val="en-IN"/>
        </w:rPr>
      </w:pPr>
      <w:r w:rsidRPr="001948C4">
        <w:rPr>
          <w:b/>
          <w:bCs/>
          <w:lang w:val="en-IN"/>
        </w:rPr>
        <w:t>[</w:t>
      </w:r>
      <w:proofErr w:type="spellStart"/>
      <w:r w:rsidRPr="001948C4">
        <w:rPr>
          <w:b/>
          <w:bCs/>
          <w:lang w:val="en-IN"/>
        </w:rPr>
        <w:t>TearDown</w:t>
      </w:r>
      <w:proofErr w:type="spellEnd"/>
      <w:r w:rsidRPr="001948C4">
        <w:rPr>
          <w:b/>
          <w:bCs/>
          <w:lang w:val="en-IN"/>
        </w:rPr>
        <w:t>]:</w:t>
      </w:r>
      <w:r w:rsidRPr="001948C4">
        <w:rPr>
          <w:lang w:val="en-IN"/>
        </w:rPr>
        <w:t xml:space="preserve"> Runs after each test method (e.g. clean up resources).</w:t>
      </w:r>
    </w:p>
    <w:p w:rsidR="001948C4" w:rsidRPr="001948C4" w:rsidRDefault="001948C4" w:rsidP="001948C4">
      <w:pPr>
        <w:numPr>
          <w:ilvl w:val="0"/>
          <w:numId w:val="15"/>
        </w:numPr>
        <w:rPr>
          <w:lang w:val="en-IN"/>
        </w:rPr>
      </w:pPr>
      <w:r w:rsidRPr="001948C4">
        <w:rPr>
          <w:b/>
          <w:bCs/>
          <w:lang w:val="en-IN"/>
        </w:rPr>
        <w:t>[Ignore]:</w:t>
      </w:r>
      <w:r w:rsidRPr="001948C4">
        <w:rPr>
          <w:lang w:val="en-IN"/>
        </w:rPr>
        <w:t xml:space="preserve"> Skips a test (e.g. temporarily disable failing tests).</w:t>
      </w:r>
    </w:p>
    <w:p w:rsidR="001948C4" w:rsidRPr="001948C4" w:rsidRDefault="001948C4" w:rsidP="001948C4">
      <w:pPr>
        <w:numPr>
          <w:ilvl w:val="0"/>
          <w:numId w:val="15"/>
        </w:numPr>
        <w:rPr>
          <w:lang w:val="en-IN"/>
        </w:rPr>
      </w:pPr>
      <w:r w:rsidRPr="001948C4">
        <w:rPr>
          <w:b/>
          <w:bCs/>
          <w:lang w:val="en-IN"/>
        </w:rPr>
        <w:t>Example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[</w:t>
      </w:r>
      <w:proofErr w:type="spellStart"/>
      <w:r w:rsidRPr="001948C4">
        <w:rPr>
          <w:lang w:val="en-IN"/>
        </w:rPr>
        <w:t>TestFixture</w:t>
      </w:r>
      <w:proofErr w:type="spellEnd"/>
      <w:r w:rsidRPr="001948C4">
        <w:rPr>
          <w:lang w:val="en-IN"/>
        </w:rPr>
        <w:t>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public class </w:t>
      </w:r>
      <w:proofErr w:type="spellStart"/>
      <w:r w:rsidRPr="001948C4">
        <w:rPr>
          <w:lang w:val="en-IN"/>
        </w:rPr>
        <w:t>SampleTests</w:t>
      </w:r>
      <w:proofErr w:type="spellEnd"/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private Calculator calc;</w:t>
      </w:r>
    </w:p>
    <w:p w:rsidR="001948C4" w:rsidRPr="001948C4" w:rsidRDefault="001948C4" w:rsidP="001948C4">
      <w:pPr>
        <w:rPr>
          <w:lang w:val="en-IN"/>
        </w:rPr>
      </w:pP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</w:t>
      </w:r>
      <w:proofErr w:type="spellStart"/>
      <w:r w:rsidRPr="001948C4">
        <w:rPr>
          <w:lang w:val="en-IN"/>
        </w:rPr>
        <w:t>SetUp</w:t>
      </w:r>
      <w:proofErr w:type="spellEnd"/>
      <w:r w:rsidRPr="001948C4">
        <w:rPr>
          <w:lang w:val="en-IN"/>
        </w:rPr>
        <w:t>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void Init() =&gt; calc = new Calculator();</w:t>
      </w:r>
    </w:p>
    <w:p w:rsidR="001948C4" w:rsidRPr="001948C4" w:rsidRDefault="001948C4" w:rsidP="001948C4">
      <w:pPr>
        <w:rPr>
          <w:lang w:val="en-IN"/>
        </w:rPr>
      </w:pP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</w:t>
      </w:r>
      <w:proofErr w:type="spellStart"/>
      <w:r w:rsidRPr="001948C4">
        <w:rPr>
          <w:lang w:val="en-IN"/>
        </w:rPr>
        <w:t>TearDown</w:t>
      </w:r>
      <w:proofErr w:type="spellEnd"/>
      <w:r w:rsidRPr="001948C4">
        <w:rPr>
          <w:lang w:val="en-IN"/>
        </w:rPr>
        <w:t>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void Cleanup() =&gt; calc = null;</w:t>
      </w:r>
    </w:p>
    <w:p w:rsidR="001948C4" w:rsidRPr="001948C4" w:rsidRDefault="001948C4" w:rsidP="001948C4">
      <w:pPr>
        <w:rPr>
          <w:lang w:val="en-IN"/>
        </w:rPr>
      </w:pP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[Test]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[Ignore("This test is temporarily disabled")]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void </w:t>
      </w:r>
      <w:proofErr w:type="spellStart"/>
      <w:r w:rsidRPr="001948C4">
        <w:rPr>
          <w:lang w:val="en-IN"/>
        </w:rPr>
        <w:t>TestToIgnore</w:t>
      </w:r>
      <w:proofErr w:type="spellEnd"/>
      <w:r w:rsidRPr="001948C4">
        <w:rPr>
          <w:lang w:val="en-IN"/>
        </w:rPr>
        <w:t>() { }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}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pict>
          <v:rect id="_x0000_i1066" style="width:0;height:1.5pt" o:hralign="center" o:hrstd="t" o:hr="t" fillcolor="#a0a0a0" stroked="f"/>
        </w:pict>
      </w:r>
    </w:p>
    <w:p w:rsidR="001948C4" w:rsidRPr="001948C4" w:rsidRDefault="001948C4" w:rsidP="001948C4">
      <w:pPr>
        <w:rPr>
          <w:b/>
          <w:bCs/>
          <w:lang w:val="en-IN"/>
        </w:rPr>
      </w:pPr>
      <w:r w:rsidRPr="001948C4">
        <w:rPr>
          <w:b/>
          <w:bCs/>
          <w:lang w:val="en-IN"/>
        </w:rPr>
        <w:t>7. Parameterized Tests with [</w:t>
      </w:r>
      <w:proofErr w:type="spellStart"/>
      <w:r w:rsidRPr="001948C4">
        <w:rPr>
          <w:b/>
          <w:bCs/>
          <w:lang w:val="en-IN"/>
        </w:rPr>
        <w:t>TestCase</w:t>
      </w:r>
      <w:proofErr w:type="spellEnd"/>
      <w:r w:rsidRPr="001948C4">
        <w:rPr>
          <w:b/>
          <w:bCs/>
          <w:lang w:val="en-IN"/>
        </w:rPr>
        <w:t>]</w:t>
      </w:r>
    </w:p>
    <w:p w:rsidR="001948C4" w:rsidRPr="001948C4" w:rsidRDefault="001948C4" w:rsidP="001948C4">
      <w:pPr>
        <w:numPr>
          <w:ilvl w:val="0"/>
          <w:numId w:val="16"/>
        </w:numPr>
        <w:rPr>
          <w:lang w:val="en-IN"/>
        </w:rPr>
      </w:pPr>
      <w:r w:rsidRPr="001948C4">
        <w:rPr>
          <w:b/>
          <w:bCs/>
          <w:lang w:val="en-IN"/>
        </w:rPr>
        <w:t>Purpose:</w:t>
      </w:r>
      <w:r w:rsidRPr="001948C4">
        <w:rPr>
          <w:lang w:val="en-IN"/>
        </w:rPr>
        <w:t xml:space="preserve"> Run the same test logic with multiple input values.</w:t>
      </w:r>
    </w:p>
    <w:p w:rsidR="001948C4" w:rsidRPr="001948C4" w:rsidRDefault="001948C4" w:rsidP="001948C4">
      <w:pPr>
        <w:numPr>
          <w:ilvl w:val="0"/>
          <w:numId w:val="16"/>
        </w:numPr>
        <w:rPr>
          <w:lang w:val="en-IN"/>
        </w:rPr>
      </w:pPr>
      <w:r w:rsidRPr="001948C4">
        <w:rPr>
          <w:b/>
          <w:bCs/>
          <w:lang w:val="en-IN"/>
        </w:rPr>
        <w:t>Example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[</w:t>
      </w:r>
      <w:proofErr w:type="spellStart"/>
      <w:r w:rsidRPr="001948C4">
        <w:rPr>
          <w:lang w:val="en-IN"/>
        </w:rPr>
        <w:t>TestFixture</w:t>
      </w:r>
      <w:proofErr w:type="spellEnd"/>
      <w:r w:rsidRPr="001948C4">
        <w:rPr>
          <w:lang w:val="en-IN"/>
        </w:rPr>
        <w:t>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public class </w:t>
      </w:r>
      <w:proofErr w:type="spellStart"/>
      <w:r w:rsidRPr="001948C4">
        <w:rPr>
          <w:lang w:val="en-IN"/>
        </w:rPr>
        <w:t>CalculatorTests</w:t>
      </w:r>
      <w:proofErr w:type="spellEnd"/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</w:t>
      </w:r>
      <w:proofErr w:type="spellStart"/>
      <w:r w:rsidRPr="001948C4">
        <w:rPr>
          <w:lang w:val="en-IN"/>
        </w:rPr>
        <w:t>TestCase</w:t>
      </w:r>
      <w:proofErr w:type="spellEnd"/>
      <w:r w:rsidRPr="001948C4">
        <w:rPr>
          <w:lang w:val="en-IN"/>
        </w:rPr>
        <w:t>(2, 3, 5)]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</w:t>
      </w:r>
      <w:proofErr w:type="spellStart"/>
      <w:r w:rsidRPr="001948C4">
        <w:rPr>
          <w:lang w:val="en-IN"/>
        </w:rPr>
        <w:t>TestCase</w:t>
      </w:r>
      <w:proofErr w:type="spellEnd"/>
      <w:r w:rsidRPr="001948C4">
        <w:rPr>
          <w:lang w:val="en-IN"/>
        </w:rPr>
        <w:t>(0, 0, 0)]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[</w:t>
      </w:r>
      <w:proofErr w:type="spellStart"/>
      <w:r w:rsidRPr="001948C4">
        <w:rPr>
          <w:lang w:val="en-IN"/>
        </w:rPr>
        <w:t>TestCase</w:t>
      </w:r>
      <w:proofErr w:type="spellEnd"/>
      <w:r w:rsidRPr="001948C4">
        <w:rPr>
          <w:lang w:val="en-IN"/>
        </w:rPr>
        <w:t>(-1, 1, 0)]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public void </w:t>
      </w:r>
      <w:proofErr w:type="spellStart"/>
      <w:r w:rsidRPr="001948C4">
        <w:rPr>
          <w:lang w:val="en-IN"/>
        </w:rPr>
        <w:t>Add_TestCases</w:t>
      </w:r>
      <w:proofErr w:type="spellEnd"/>
      <w:r w:rsidRPr="001948C4">
        <w:rPr>
          <w:lang w:val="en-IN"/>
        </w:rPr>
        <w:t>(int a, int b, int expected)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{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var calc = new Calculator();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var result = </w:t>
      </w:r>
      <w:proofErr w:type="spellStart"/>
      <w:r w:rsidRPr="001948C4">
        <w:rPr>
          <w:lang w:val="en-IN"/>
        </w:rPr>
        <w:t>calc.Add</w:t>
      </w:r>
      <w:proofErr w:type="spellEnd"/>
      <w:r w:rsidRPr="001948C4">
        <w:rPr>
          <w:lang w:val="en-IN"/>
        </w:rPr>
        <w:t>(a, b);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 xml:space="preserve">        </w:t>
      </w:r>
      <w:proofErr w:type="spellStart"/>
      <w:r w:rsidRPr="001948C4">
        <w:rPr>
          <w:lang w:val="en-IN"/>
        </w:rPr>
        <w:t>Assert.AreEqual</w:t>
      </w:r>
      <w:proofErr w:type="spellEnd"/>
      <w:r w:rsidRPr="001948C4">
        <w:rPr>
          <w:lang w:val="en-IN"/>
        </w:rPr>
        <w:t>(expected, result);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lastRenderedPageBreak/>
        <w:t xml:space="preserve">    }</w:t>
      </w:r>
    </w:p>
    <w:p w:rsidR="001948C4" w:rsidRPr="001948C4" w:rsidRDefault="001948C4" w:rsidP="001948C4">
      <w:pPr>
        <w:rPr>
          <w:lang w:val="en-IN"/>
        </w:rPr>
      </w:pPr>
      <w:r w:rsidRPr="001948C4">
        <w:rPr>
          <w:lang w:val="en-IN"/>
        </w:rPr>
        <w:t>}</w:t>
      </w:r>
    </w:p>
    <w:p w:rsidR="001948C4" w:rsidRDefault="001948C4"/>
    <w:sectPr w:rsidR="001948C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AE047C3"/>
    <w:multiLevelType w:val="multilevel"/>
    <w:tmpl w:val="B4EC6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F37ABE"/>
    <w:multiLevelType w:val="multilevel"/>
    <w:tmpl w:val="2CCC0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441721"/>
    <w:multiLevelType w:val="multilevel"/>
    <w:tmpl w:val="E798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157425"/>
    <w:multiLevelType w:val="multilevel"/>
    <w:tmpl w:val="0B1A5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5534308"/>
    <w:multiLevelType w:val="multilevel"/>
    <w:tmpl w:val="ADC04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F3C0391"/>
    <w:multiLevelType w:val="multilevel"/>
    <w:tmpl w:val="EACE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FB79AC"/>
    <w:multiLevelType w:val="multilevel"/>
    <w:tmpl w:val="2494B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8205777">
    <w:abstractNumId w:val="8"/>
  </w:num>
  <w:num w:numId="2" w16cid:durableId="775909168">
    <w:abstractNumId w:val="6"/>
  </w:num>
  <w:num w:numId="3" w16cid:durableId="380175675">
    <w:abstractNumId w:val="5"/>
  </w:num>
  <w:num w:numId="4" w16cid:durableId="782842670">
    <w:abstractNumId w:val="4"/>
  </w:num>
  <w:num w:numId="5" w16cid:durableId="57361317">
    <w:abstractNumId w:val="7"/>
  </w:num>
  <w:num w:numId="6" w16cid:durableId="1404255601">
    <w:abstractNumId w:val="3"/>
  </w:num>
  <w:num w:numId="7" w16cid:durableId="1286541113">
    <w:abstractNumId w:val="2"/>
  </w:num>
  <w:num w:numId="8" w16cid:durableId="43409429">
    <w:abstractNumId w:val="1"/>
  </w:num>
  <w:num w:numId="9" w16cid:durableId="2121485611">
    <w:abstractNumId w:val="0"/>
  </w:num>
  <w:num w:numId="10" w16cid:durableId="1543594558">
    <w:abstractNumId w:val="10"/>
  </w:num>
  <w:num w:numId="11" w16cid:durableId="1129009121">
    <w:abstractNumId w:val="13"/>
  </w:num>
  <w:num w:numId="12" w16cid:durableId="93863003">
    <w:abstractNumId w:val="12"/>
  </w:num>
  <w:num w:numId="13" w16cid:durableId="1202091312">
    <w:abstractNumId w:val="11"/>
  </w:num>
  <w:num w:numId="14" w16cid:durableId="497236922">
    <w:abstractNumId w:val="15"/>
  </w:num>
  <w:num w:numId="15" w16cid:durableId="682246313">
    <w:abstractNumId w:val="9"/>
  </w:num>
  <w:num w:numId="16" w16cid:durableId="71146258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48C4"/>
    <w:rsid w:val="0029639D"/>
    <w:rsid w:val="00326F90"/>
    <w:rsid w:val="00744C40"/>
    <w:rsid w:val="007B683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6ACA974"/>
  <w14:defaultImageDpi w14:val="300"/>
  <w15:docId w15:val="{2A4722AE-0C19-4CC8-B659-4841956E3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Vaibhav Sharma</cp:lastModifiedBy>
  <cp:revision>2</cp:revision>
  <dcterms:created xsi:type="dcterms:W3CDTF">2013-12-23T23:15:00Z</dcterms:created>
  <dcterms:modified xsi:type="dcterms:W3CDTF">2025-06-28T18:35:00Z</dcterms:modified>
  <cp:category/>
</cp:coreProperties>
</file>